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Youssef Arafat Abdullah</w:t>
      </w:r>
    </w:p>
    <w:p>
      <w:r>
        <w:t>📍 Sharm, Egypt  |  📞 +20 155 205 9114  |  ✉️ youssef.arafat09@gmail.com</w:t>
      </w:r>
    </w:p>
    <w:p>
      <w:r>
        <w:t>🌐 youssef-arafat-portfolio.netlify.app</w:t>
      </w:r>
    </w:p>
    <w:p>
      <w:r>
        <w:t>🔗 LinkedIn: linkedin.com/in/youssef-arafat-26322426b</w:t>
      </w:r>
    </w:p>
    <w:p>
      <w:r>
        <w:t>🔗 GitHub: github.com/woolyDestroy77</w:t>
      </w:r>
    </w:p>
    <w:p>
      <w:r>
        <w:t>🔗 Upwork: upwork.com/freelancers/~0109abf4d69a1132fb?viewMode=1</w:t>
      </w:r>
    </w:p>
    <w:p>
      <w:pPr>
        <w:pStyle w:val="Heading1"/>
      </w:pPr>
      <w:r>
        <w:t>Summary</w:t>
      </w:r>
    </w:p>
    <w:p>
      <w:r>
        <w:t>Creative and driven full stack web developer with 5 years of experience building dynamic, user-focused websites and web applications. Specialized in building interactive UIs, scalable backends, and seamless user experiences using modern web technologies. Passionate about solving real-world problems through code, with a strong focus on clean design, smooth performance, and innovative ideas.</w:t>
      </w:r>
    </w:p>
    <w:p>
      <w:pPr>
        <w:pStyle w:val="Heading1"/>
      </w:pPr>
      <w:r>
        <w:t>Key Projects</w:t>
      </w:r>
    </w:p>
    <w:p>
      <w:pPr>
        <w:pStyle w:val="ListBullet"/>
      </w:pPr>
      <w:r>
        <w:t>PureMindAI</w:t>
      </w:r>
    </w:p>
    <w:p>
      <w:r>
        <w:t>AI-powered mental health wellness tracker</w:t>
        <w:br/>
        <w:t>Tech: React, TypeScript, Supabase</w:t>
        <w:br/>
        <w:t>🔗 https://puremindai.netlify.app</w:t>
      </w:r>
    </w:p>
    <w:p>
      <w:pPr>
        <w:pStyle w:val="ListBullet"/>
      </w:pPr>
      <w:r>
        <w:t>Nottingham Academy</w:t>
      </w:r>
    </w:p>
    <w:p>
      <w:r>
        <w:t>Online learning platform with course and user management</w:t>
        <w:br/>
        <w:t>Tech: React, Node.js, Supabase</w:t>
        <w:br/>
        <w:t>🔗 https://nottingham-academy.netlify.app</w:t>
      </w:r>
    </w:p>
    <w:p>
      <w:pPr>
        <w:pStyle w:val="ListBullet"/>
      </w:pPr>
      <w:r>
        <w:t>StJoseph News</w:t>
      </w:r>
    </w:p>
    <w:p>
      <w:r>
        <w:t>News blog website for school with live content updates</w:t>
        <w:br/>
        <w:t>Tech: HTML, Tailwind CSS, JavaScript</w:t>
        <w:br/>
        <w:t>🔗 https://stjoseph-news.netlify.app</w:t>
      </w:r>
    </w:p>
    <w:p>
      <w:pPr>
        <w:pStyle w:val="Heading1"/>
      </w:pPr>
      <w:r>
        <w:t>Tech Stack</w:t>
      </w:r>
    </w:p>
    <w:p>
      <w:r>
        <w:t>Frontend: HTML, CSS, JavaScript, React, TypeScript, Tailwind CSS</w:t>
        <w:br/>
        <w:t>Backend: Node.js, Supabase, SQL</w:t>
        <w:br/>
        <w:t>Tools &amp; Platforms: Git, GitHub, Netlify, Postman, VS Code</w:t>
      </w:r>
    </w:p>
    <w:p>
      <w:pPr>
        <w:pStyle w:val="Heading1"/>
      </w:pPr>
      <w:r>
        <w:t>Education</w:t>
      </w:r>
    </w:p>
    <w:p>
      <w:r>
        <w:t>High School Student</w:t>
        <w:br/>
        <w:t>Sharm El Sheikh, Egypt</w:t>
        <w:br/>
        <w:t>Currently studying while developing full-time as a freelancer</w:t>
      </w:r>
    </w:p>
    <w:p>
      <w:pPr>
        <w:pStyle w:val="Heading1"/>
      </w:pPr>
      <w:r>
        <w:t>Languages</w:t>
      </w:r>
    </w:p>
    <w:p>
      <w:r>
        <w:t>Arabic (native)</w:t>
        <w:br/>
        <w:t>English (fluent)</w:t>
      </w:r>
    </w:p>
    <w:p>
      <w:pPr>
        <w:pStyle w:val="Heading1"/>
      </w:pPr>
      <w:r>
        <w:t>Freelance Platforms</w:t>
      </w:r>
    </w:p>
    <w:p>
      <w:r>
        <w:t>Available for hire as a full stack website developer</w:t>
      </w:r>
    </w:p>
    <w:p>
      <w:r>
        <w:t>Upwork: https://www.upwork.com/freelancers/~0109abf4d69a1132fb?viewMode=1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